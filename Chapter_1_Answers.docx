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Chapter 1 – Answers (Presentable Format)</w:t>
      </w:r>
    </w:p>
    <w:p>
      <w:pPr>
        <w:pStyle w:val="Heading1"/>
      </w:pPr>
      <w:r>
        <w:t>1.1</w:t>
      </w:r>
    </w:p>
    <w:p>
      <w:r>
        <w:rPr>
          <w:b/>
        </w:rPr>
        <w:t xml:space="preserve">a) </w:t>
      </w:r>
      <w:r>
        <w:t>programs</w:t>
      </w:r>
    </w:p>
    <w:p>
      <w:r>
        <w:rPr>
          <w:b/>
        </w:rPr>
        <w:t xml:space="preserve">b) </w:t>
      </w:r>
      <w:r>
        <w:t>input unit, output unit, memory unit, arithmetic and logic unit (ALU), control unit, secondary storage</w:t>
      </w:r>
    </w:p>
    <w:p>
      <w:r>
        <w:rPr>
          <w:b/>
        </w:rPr>
        <w:t xml:space="preserve">c) </w:t>
      </w:r>
      <w:r>
        <w:t>machine language, assembly language, high-level language</w:t>
      </w:r>
    </w:p>
    <w:p>
      <w:r>
        <w:rPr>
          <w:b/>
        </w:rPr>
        <w:t xml:space="preserve">d) </w:t>
      </w:r>
      <w:r>
        <w:t>compilers</w:t>
      </w:r>
    </w:p>
    <w:p>
      <w:r>
        <w:rPr>
          <w:b/>
        </w:rPr>
        <w:t xml:space="preserve">e) </w:t>
      </w:r>
      <w:r>
        <w:t>Android</w:t>
      </w:r>
    </w:p>
    <w:p>
      <w:r>
        <w:rPr>
          <w:b/>
        </w:rPr>
        <w:t xml:space="preserve">f) </w:t>
      </w:r>
      <w:r>
        <w:t>Stable release</w:t>
      </w:r>
    </w:p>
    <w:p>
      <w:r>
        <w:rPr>
          <w:b/>
        </w:rPr>
        <w:t xml:space="preserve">g) </w:t>
      </w:r>
      <w:r>
        <w:t>accelerometer</w:t>
      </w:r>
    </w:p>
    <w:p>
      <w:pPr>
        <w:pStyle w:val="Heading1"/>
      </w:pPr>
      <w:r>
        <w:t>1.2</w:t>
      </w:r>
    </w:p>
    <w:p>
      <w:r>
        <w:rPr>
          <w:b/>
        </w:rPr>
        <w:t xml:space="preserve">a) </w:t>
      </w:r>
      <w:r>
        <w:t>java</w:t>
      </w:r>
    </w:p>
    <w:p>
      <w:r>
        <w:rPr>
          <w:b/>
        </w:rPr>
        <w:t xml:space="preserve">b) </w:t>
      </w:r>
      <w:r>
        <w:t>javac</w:t>
      </w:r>
    </w:p>
    <w:p>
      <w:r>
        <w:rPr>
          <w:b/>
        </w:rPr>
        <w:t xml:space="preserve">c) </w:t>
      </w:r>
      <w:r>
        <w:t>.java</w:t>
      </w:r>
    </w:p>
    <w:p>
      <w:r>
        <w:rPr>
          <w:b/>
        </w:rPr>
        <w:t xml:space="preserve">d) </w:t>
      </w:r>
      <w:r>
        <w:t>.class</w:t>
      </w:r>
    </w:p>
    <w:p>
      <w:r>
        <w:rPr>
          <w:b/>
        </w:rPr>
        <w:t xml:space="preserve">e) </w:t>
      </w:r>
      <w:r>
        <w:t>bytecodes</w:t>
      </w:r>
    </w:p>
    <w:p>
      <w:pPr>
        <w:pStyle w:val="Heading1"/>
      </w:pPr>
      <w:r>
        <w:t>1.3</w:t>
      </w:r>
    </w:p>
    <w:p>
      <w:r>
        <w:rPr>
          <w:b/>
        </w:rPr>
        <w:t xml:space="preserve">a) </w:t>
      </w:r>
      <w:r>
        <w:t>encapsulation</w:t>
      </w:r>
    </w:p>
    <w:p>
      <w:r>
        <w:rPr>
          <w:b/>
        </w:rPr>
        <w:t xml:space="preserve">b) </w:t>
      </w:r>
      <w:r>
        <w:t>classes</w:t>
      </w:r>
    </w:p>
    <w:p>
      <w:r>
        <w:rPr>
          <w:b/>
        </w:rPr>
        <w:t xml:space="preserve">c) </w:t>
      </w:r>
      <w:r>
        <w:t>object-oriented analysis and design (OOAD)</w:t>
      </w:r>
    </w:p>
    <w:p>
      <w:r>
        <w:rPr>
          <w:b/>
        </w:rPr>
        <w:t xml:space="preserve">d) </w:t>
      </w:r>
      <w:r>
        <w:t>inheritance</w:t>
      </w:r>
    </w:p>
    <w:p>
      <w:r>
        <w:rPr>
          <w:b/>
        </w:rPr>
        <w:t xml:space="preserve">e) </w:t>
      </w:r>
      <w:r>
        <w:t>UML (Unified Modeling Language)</w:t>
      </w:r>
    </w:p>
    <w:p>
      <w:r>
        <w:rPr>
          <w:b/>
        </w:rPr>
        <w:t xml:space="preserve">f) </w:t>
      </w:r>
      <w:r>
        <w:t>attributes</w:t>
      </w:r>
    </w:p>
    <w:p>
      <w:pPr>
        <w:pStyle w:val="Heading1"/>
      </w:pPr>
      <w:r>
        <w:t>1.4</w:t>
      </w:r>
    </w:p>
    <w:p>
      <w:r>
        <w:rPr>
          <w:b/>
        </w:rPr>
        <w:t xml:space="preserve">a) </w:t>
      </w:r>
      <w:r>
        <w:t>Input unit</w:t>
      </w:r>
    </w:p>
    <w:p>
      <w:r>
        <w:rPr>
          <w:b/>
        </w:rPr>
        <w:t xml:space="preserve">b) </w:t>
      </w:r>
      <w:r>
        <w:t>Programming</w:t>
      </w:r>
    </w:p>
    <w:p>
      <w:r>
        <w:rPr>
          <w:b/>
        </w:rPr>
        <w:t xml:space="preserve">c) </w:t>
      </w:r>
      <w:r>
        <w:t>Assembly language</w:t>
      </w:r>
    </w:p>
    <w:p>
      <w:r>
        <w:rPr>
          <w:b/>
        </w:rPr>
        <w:t xml:space="preserve">d) </w:t>
      </w:r>
      <w:r>
        <w:t>Output unit</w:t>
      </w:r>
    </w:p>
    <w:p>
      <w:r>
        <w:rPr>
          <w:b/>
        </w:rPr>
        <w:t xml:space="preserve">e) </w:t>
      </w:r>
      <w:r>
        <w:t>Memory unit and Secondary storage</w:t>
      </w:r>
    </w:p>
    <w:p>
      <w:r>
        <w:rPr>
          <w:b/>
        </w:rPr>
        <w:t xml:space="preserve">f) </w:t>
      </w:r>
      <w:r>
        <w:t>Arithmetic unit</w:t>
      </w:r>
    </w:p>
    <w:p>
      <w:r>
        <w:rPr>
          <w:b/>
        </w:rPr>
        <w:t xml:space="preserve">g) </w:t>
      </w:r>
      <w:r>
        <w:t>Logic unit</w:t>
      </w:r>
    </w:p>
    <w:p>
      <w:r>
        <w:rPr>
          <w:b/>
        </w:rPr>
        <w:t xml:space="preserve">h) </w:t>
      </w:r>
      <w:r>
        <w:t>High-level languages</w:t>
      </w:r>
    </w:p>
    <w:p>
      <w:r>
        <w:rPr>
          <w:b/>
        </w:rPr>
        <w:t xml:space="preserve">i) </w:t>
      </w:r>
      <w:r>
        <w:t>Machine language</w:t>
      </w:r>
    </w:p>
    <w:p>
      <w:r>
        <w:rPr>
          <w:b/>
        </w:rPr>
        <w:t xml:space="preserve">j) </w:t>
      </w:r>
      <w:r>
        <w:t>Control unit</w:t>
      </w:r>
    </w:p>
    <w:p>
      <w:pPr>
        <w:pStyle w:val="Heading1"/>
      </w:pPr>
      <w:r>
        <w:t>1.5</w:t>
      </w:r>
    </w:p>
    <w:p>
      <w:r>
        <w:rPr>
          <w:b/>
        </w:rPr>
        <w:t xml:space="preserve">a) </w:t>
      </w:r>
      <w:r>
        <w:t>Java</w:t>
      </w:r>
    </w:p>
    <w:p>
      <w:r>
        <w:rPr>
          <w:b/>
        </w:rPr>
        <w:t xml:space="preserve">b) </w:t>
      </w:r>
      <w:r>
        <w:t>C</w:t>
      </w:r>
    </w:p>
    <w:p>
      <w:r>
        <w:rPr>
          <w:b/>
        </w:rPr>
        <w:t xml:space="preserve">c) </w:t>
      </w:r>
      <w:r>
        <w:t>Transmission Control Protocol (TCP)</w:t>
      </w:r>
    </w:p>
    <w:p>
      <w:r>
        <w:rPr>
          <w:b/>
        </w:rPr>
        <w:t xml:space="preserve">d) </w:t>
      </w:r>
      <w:r>
        <w:t>C++</w:t>
      </w:r>
    </w:p>
    <w:p>
      <w:pPr>
        <w:pStyle w:val="Heading1"/>
      </w:pPr>
      <w:r>
        <w:t>1.6</w:t>
      </w:r>
    </w:p>
    <w:p>
      <w:r>
        <w:rPr>
          <w:b/>
        </w:rPr>
        <w:t xml:space="preserve">a) </w:t>
      </w:r>
      <w:r>
        <w:t>Edit, Compile, Load, Verify, Execute</w:t>
      </w:r>
    </w:p>
    <w:p>
      <w:r>
        <w:rPr>
          <w:b/>
        </w:rPr>
        <w:t xml:space="preserve">b) </w:t>
      </w:r>
      <w:r>
        <w:t>Integrated Development Environment (IDE)</w:t>
      </w:r>
    </w:p>
    <w:p>
      <w:r>
        <w:rPr>
          <w:b/>
        </w:rPr>
        <w:t xml:space="preserve">c) </w:t>
      </w:r>
      <w:r>
        <w:t>Java Virtual Machine (JVM)</w:t>
      </w:r>
    </w:p>
    <w:p>
      <w:r>
        <w:rPr>
          <w:b/>
        </w:rPr>
        <w:t xml:space="preserve">d) </w:t>
      </w:r>
      <w:r>
        <w:t>Virtual machine</w:t>
      </w:r>
    </w:p>
    <w:p>
      <w:r>
        <w:rPr>
          <w:b/>
        </w:rPr>
        <w:t xml:space="preserve">e) </w:t>
      </w:r>
      <w:r>
        <w:t>Class loader</w:t>
      </w:r>
    </w:p>
    <w:p>
      <w:r>
        <w:rPr>
          <w:b/>
        </w:rPr>
        <w:t xml:space="preserve">f) </w:t>
      </w:r>
      <w:r>
        <w:t>Bytecode verifier</w:t>
      </w:r>
    </w:p>
    <w:p>
      <w:pPr>
        <w:pStyle w:val="Heading1"/>
      </w:pPr>
      <w:r>
        <w:t>1.7</w:t>
      </w:r>
    </w:p>
    <w:p>
      <w:r>
        <w:t>• Compilation Phase: The 'javac' compiler translates source code (.java) into bytecode (.class).</w:t>
      </w:r>
    </w:p>
    <w:p>
      <w:r>
        <w:t>• Execution Phase: The JVM loads and executes the bytecode.</w:t>
      </w:r>
    </w:p>
    <w:p>
      <w:pPr>
        <w:pStyle w:val="Heading1"/>
      </w:pPr>
      <w:r>
        <w:t>1.8</w:t>
      </w:r>
    </w:p>
    <w:p>
      <w:r>
        <w:t>Object: The watch.</w:t>
        <w:br/>
        <w:t>Attributes: Color, size, brand, strap.</w:t>
        <w:br/>
        <w:t>Behaviors: Tells time, ticks, alarm.</w:t>
        <w:br/>
        <w:t>Class: Blueprint of watches.</w:t>
        <w:br/>
        <w:t>Inheritance: Alarm clock extends watch.</w:t>
        <w:br/>
        <w:t>Modeling: Representation before building.</w:t>
        <w:br/>
        <w:t>Messages: User button inputs.</w:t>
        <w:br/>
        <w:t>Encapsulation: Internal mechanism hidden.</w:t>
        <w:br/>
        <w:t>Interface: Buttons and display.</w:t>
        <w:br/>
        <w:t>Information hiding: Internal parts hidden.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