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Keywords</w:t>
      </w:r>
    </w:p>
    <w:p>
      <w:r>
        <w:t>abstract</w:t>
      </w:r>
    </w:p>
    <w:p>
      <w:r>
        <w:t>assert</w:t>
      </w:r>
    </w:p>
    <w:p>
      <w:r>
        <w:t>boolean</w:t>
      </w:r>
    </w:p>
    <w:p>
      <w:r>
        <w:t>break</w:t>
      </w:r>
    </w:p>
    <w:p>
      <w:r>
        <w:t>byte</w:t>
      </w:r>
    </w:p>
    <w:p>
      <w:r>
        <w:t>case</w:t>
      </w:r>
    </w:p>
    <w:p>
      <w:r>
        <w:t>catch</w:t>
      </w:r>
    </w:p>
    <w:p>
      <w:r>
        <w:t>char</w:t>
      </w:r>
    </w:p>
    <w:p>
      <w:r>
        <w:t>class</w:t>
      </w:r>
    </w:p>
    <w:p>
      <w:r>
        <w:t>const</w:t>
      </w:r>
    </w:p>
    <w:p>
      <w:r>
        <w:t>continue</w:t>
      </w:r>
    </w:p>
    <w:p>
      <w:r>
        <w:t>default</w:t>
      </w:r>
    </w:p>
    <w:p>
      <w:r>
        <w:t>do</w:t>
      </w:r>
    </w:p>
    <w:p>
      <w:r>
        <w:t>double</w:t>
      </w:r>
    </w:p>
    <w:p>
      <w:r>
        <w:t>else</w:t>
      </w:r>
    </w:p>
    <w:p>
      <w:r>
        <w:t>enum</w:t>
      </w:r>
    </w:p>
    <w:p>
      <w:r>
        <w:t>extends</w:t>
      </w:r>
    </w:p>
    <w:p>
      <w:r>
        <w:t>final</w:t>
      </w:r>
    </w:p>
    <w:p>
      <w:r>
        <w:t>finally</w:t>
      </w:r>
    </w:p>
    <w:p>
      <w:r>
        <w:t>float</w:t>
      </w:r>
    </w:p>
    <w:p>
      <w:r>
        <w:t>for</w:t>
      </w:r>
    </w:p>
    <w:p>
      <w:r>
        <w:t>goto</w:t>
      </w:r>
    </w:p>
    <w:p>
      <w:r>
        <w:t>if</w:t>
      </w:r>
    </w:p>
    <w:p>
      <w:r>
        <w:t>implements</w:t>
      </w:r>
    </w:p>
    <w:p>
      <w:r>
        <w:t>import</w:t>
      </w:r>
    </w:p>
    <w:p>
      <w:r>
        <w:t>instanceof</w:t>
      </w:r>
    </w:p>
    <w:p>
      <w:r>
        <w:t>int</w:t>
      </w:r>
    </w:p>
    <w:p>
      <w:r>
        <w:t>interface</w:t>
      </w:r>
    </w:p>
    <w:p>
      <w:r>
        <w:t>long</w:t>
      </w:r>
    </w:p>
    <w:p>
      <w:r>
        <w:t>native</w:t>
      </w:r>
    </w:p>
    <w:p>
      <w:r>
        <w:t>new</w:t>
      </w:r>
    </w:p>
    <w:p>
      <w:r>
        <w:t>package</w:t>
      </w:r>
    </w:p>
    <w:p>
      <w:r>
        <w:t>private</w:t>
      </w:r>
    </w:p>
    <w:p>
      <w:r>
        <w:t>protected</w:t>
      </w:r>
    </w:p>
    <w:p>
      <w:r>
        <w:t>public</w:t>
      </w:r>
    </w:p>
    <w:p>
      <w:r>
        <w:t>return</w:t>
      </w:r>
    </w:p>
    <w:p>
      <w:r>
        <w:t>short</w:t>
      </w:r>
    </w:p>
    <w:p>
      <w:r>
        <w:t>static</w:t>
      </w:r>
    </w:p>
    <w:p>
      <w:r>
        <w:t>strictfp</w:t>
      </w:r>
    </w:p>
    <w:p>
      <w:r>
        <w:t>super</w:t>
      </w:r>
    </w:p>
    <w:p>
      <w:r>
        <w:t>switch</w:t>
      </w:r>
    </w:p>
    <w:p>
      <w:r>
        <w:t>synchronized</w:t>
      </w:r>
    </w:p>
    <w:p>
      <w:r>
        <w:t>this</w:t>
      </w:r>
    </w:p>
    <w:p>
      <w:r>
        <w:t>throw</w:t>
      </w:r>
    </w:p>
    <w:p>
      <w:r>
        <w:t>throws</w:t>
      </w:r>
    </w:p>
    <w:p>
      <w:r>
        <w:t>transient</w:t>
      </w:r>
    </w:p>
    <w:p>
      <w:r>
        <w:t>try</w:t>
      </w:r>
    </w:p>
    <w:p>
      <w:r>
        <w:t>void</w:t>
      </w:r>
    </w:p>
    <w:p>
      <w:r>
        <w:t>volatile</w:t>
      </w:r>
    </w:p>
    <w:p>
      <w:r>
        <w:t>while</w:t>
      </w:r>
    </w:p>
    <w:p>
      <w:r>
        <w:t>true</w:t>
      </w:r>
    </w:p>
    <w:p>
      <w:r>
        <w:t>false</w:t>
      </w:r>
    </w:p>
    <w:p>
      <w:r>
        <w:t>null</w:t>
      </w:r>
    </w:p>
    <w:p>
      <w:r>
        <w:t>module</w:t>
      </w:r>
    </w:p>
    <w:p>
      <w:r>
        <w:t>open</w:t>
      </w:r>
    </w:p>
    <w:p>
      <w:r>
        <w:t>opens</w:t>
      </w:r>
    </w:p>
    <w:p>
      <w:r>
        <w:t>requires</w:t>
      </w:r>
    </w:p>
    <w:p>
      <w:r>
        <w:t>transitive</w:t>
      </w:r>
    </w:p>
    <w:p>
      <w:r>
        <w:t>exports</w:t>
      </w:r>
    </w:p>
    <w:p>
      <w:r>
        <w:t>provides</w:t>
      </w:r>
    </w:p>
    <w:p>
      <w:r>
        <w:t>uses</w:t>
      </w:r>
    </w:p>
    <w:p>
      <w:r>
        <w:t>to</w:t>
      </w:r>
    </w:p>
    <w:p>
      <w:r>
        <w:t>with</w:t>
      </w:r>
    </w:p>
    <w:p>
      <w:r>
        <w:t>var</w:t>
      </w:r>
    </w:p>
    <w:p>
      <w:r>
        <w:t>yield</w:t>
      </w:r>
    </w:p>
    <w:p>
      <w:r>
        <w:t>record</w:t>
      </w:r>
    </w:p>
    <w:p>
      <w:r>
        <w:t>sealed</w:t>
      </w:r>
    </w:p>
    <w:p>
      <w:r>
        <w:t>non-sealed</w:t>
      </w:r>
    </w:p>
    <w:p>
      <w:r>
        <w:t>permits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